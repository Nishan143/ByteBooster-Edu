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9D085B">
      <w:pPr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Home Rent Application Software</w:t>
      </w:r>
    </w:p>
    <w:p w14:paraId="0AE9510D">
      <w:pPr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8"/>
          <w:szCs w:val="28"/>
          <w:u w:val="single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8"/>
          <w:szCs w:val="28"/>
          <w:u w:val="single"/>
          <w:shd w:val="clear" w:fill="auto"/>
          <w:lang w:val="en-US"/>
        </w:rPr>
        <w:t>Lab-01</w:t>
      </w:r>
    </w:p>
    <w:p w14:paraId="173F2069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Description of Tropics</w:t>
      </w:r>
    </w:p>
    <w:p w14:paraId="1E7C5D53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Tropics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is an innovative, home rent application platform specifically 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>made for individuals and families looking for rental homes. It provides a personalized search experience with bachelors, single women, small families and larger families that match their specific housing requirements.</w:t>
      </w:r>
    </w:p>
    <w:p w14:paraId="44E1FCB2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Key Features:</w:t>
      </w:r>
    </w:p>
    <w:p w14:paraId="5F994940">
      <w:pPr>
        <w:numPr>
          <w:ilvl w:val="0"/>
          <w:numId w:val="1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Property Search: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Allows users to filter rental properties based on criteria such as price, location, size, number of rooms, amenities, and pet-friendly options.</w:t>
      </w:r>
    </w:p>
    <w:p w14:paraId="323283EE">
      <w:pPr>
        <w:numPr>
          <w:ilvl w:val="0"/>
          <w:numId w:val="1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User Profiles: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Customizable profiles for bachelors, families, and other user types to ensure they find properties suited to their specific needs.</w:t>
      </w:r>
    </w:p>
    <w:p w14:paraId="32CA11CF">
      <w:pPr>
        <w:numPr>
          <w:ilvl w:val="0"/>
          <w:numId w:val="1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Document Upload: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Users can easily upload documents like IDs, salary slips, and references to expedite the application process.</w:t>
      </w:r>
    </w:p>
    <w:p w14:paraId="2C163F67">
      <w:pPr>
        <w:numPr>
          <w:ilvl w:val="0"/>
          <w:numId w:val="1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Application Tracking: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Tenants can track the status of their rental applications and get real-time updates.</w:t>
      </w:r>
    </w:p>
    <w:p w14:paraId="763326D0">
      <w:pPr>
        <w:numPr>
          <w:ilvl w:val="0"/>
          <w:numId w:val="1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Communication Tools: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Messaging system that allows direct communication between tenants and landlords.</w:t>
      </w:r>
    </w:p>
    <w:p w14:paraId="4F834FC7">
      <w:pPr>
        <w:numPr>
          <w:ilvl w:val="0"/>
          <w:numId w:val="1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Payment Integration: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In-built payment options for paying deposits, rent, and maintenance fees directly through the platform.</w:t>
      </w:r>
    </w:p>
    <w:p w14:paraId="15C948E5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w14:paraId="118858F5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Stakeholder Identification</w:t>
      </w:r>
    </w:p>
    <w:p w14:paraId="717E4D76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Identifying the right stakeholders is crucial for ensuring that </w:t>
      </w: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Tropics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meets the needs of everyone involved in the rental process. The primary stakeholders for this software are:</w:t>
      </w:r>
    </w:p>
    <w:p w14:paraId="23818DCD">
      <w:pPr>
        <w:numPr>
          <w:ilvl w:val="0"/>
          <w:numId w:val="2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Tenants (Bachelors, Females, Small &amp; Big Families):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w14:paraId="702743E8">
      <w:pPr>
        <w:numPr>
          <w:ilvl w:val="0"/>
          <w:numId w:val="2"/>
        </w:numPr>
        <w:tabs>
          <w:tab w:val="left" w:pos="1440"/>
        </w:tabs>
        <w:spacing w:before="0" w:after="0" w:line="240" w:lineRule="auto"/>
        <w:ind w:left="144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>Primary users who will use the platform to search for homes and submit rental applications.</w:t>
      </w:r>
    </w:p>
    <w:p w14:paraId="2A9212F5">
      <w:pPr>
        <w:numPr>
          <w:ilvl w:val="0"/>
          <w:numId w:val="2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Landlords/Property Owners: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w14:paraId="1FE79F23">
      <w:pPr>
        <w:numPr>
          <w:ilvl w:val="0"/>
          <w:numId w:val="2"/>
        </w:numPr>
        <w:tabs>
          <w:tab w:val="left" w:pos="1440"/>
        </w:tabs>
        <w:spacing w:before="0" w:after="0" w:line="240" w:lineRule="auto"/>
        <w:ind w:left="144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>Post available rental properties, review tenant applications, and manage their listings.</w:t>
      </w:r>
    </w:p>
    <w:p w14:paraId="7981A45D">
      <w:pPr>
        <w:numPr>
          <w:ilvl w:val="0"/>
          <w:numId w:val="2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Property Managers: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w14:paraId="59252349">
      <w:pPr>
        <w:numPr>
          <w:ilvl w:val="0"/>
          <w:numId w:val="2"/>
        </w:numPr>
        <w:tabs>
          <w:tab w:val="left" w:pos="1440"/>
        </w:tabs>
        <w:spacing w:before="0" w:after="0" w:line="240" w:lineRule="auto"/>
        <w:ind w:left="144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>Oversee the property listing and ensure smooth communication between tenants and landlords.</w:t>
      </w:r>
    </w:p>
    <w:p w14:paraId="11D2684D">
      <w:pPr>
        <w:numPr>
          <w:ilvl w:val="0"/>
          <w:numId w:val="2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Real Estate Agents: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w14:paraId="35835323">
      <w:pPr>
        <w:numPr>
          <w:ilvl w:val="0"/>
          <w:numId w:val="2"/>
        </w:numPr>
        <w:tabs>
          <w:tab w:val="left" w:pos="1440"/>
        </w:tabs>
        <w:spacing w:before="0" w:after="0" w:line="240" w:lineRule="auto"/>
        <w:ind w:left="144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>Assist tenants in finding homes and managing negotiations between tenants and landlords.</w:t>
      </w:r>
    </w:p>
    <w:p w14:paraId="1B359ED4">
      <w:pPr>
        <w:numPr>
          <w:ilvl w:val="0"/>
          <w:numId w:val="2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System Admin: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w14:paraId="6911F036">
      <w:pPr>
        <w:numPr>
          <w:ilvl w:val="0"/>
          <w:numId w:val="2"/>
        </w:numPr>
        <w:tabs>
          <w:tab w:val="left" w:pos="1440"/>
        </w:tabs>
        <w:spacing w:before="0" w:after="0" w:line="240" w:lineRule="auto"/>
        <w:ind w:left="144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>Responsible for system maintenance, ensuring the security of personal data, and handling platform-related issues.</w:t>
      </w:r>
    </w:p>
    <w:p w14:paraId="61CBEF54">
      <w:pPr>
        <w:numPr>
          <w:ilvl w:val="0"/>
          <w:numId w:val="2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Service Providers (Maintenance and Legal):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w14:paraId="0CBD7A56">
      <w:pPr>
        <w:numPr>
          <w:ilvl w:val="0"/>
          <w:numId w:val="2"/>
        </w:numPr>
        <w:tabs>
          <w:tab w:val="left" w:pos="1440"/>
        </w:tabs>
        <w:spacing w:before="0" w:after="0" w:line="240" w:lineRule="auto"/>
        <w:ind w:left="144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>Facilitate property maintenance and manage legal processes related to rental agreements.</w:t>
      </w:r>
    </w:p>
    <w:p w14:paraId="6C2AA557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w14:paraId="42F9726C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Requirement Gathering Technique</w:t>
      </w:r>
    </w:p>
    <w:p w14:paraId="74D9177E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>To understand the needs of various users and stakeholders, several requirement gathering techniques were employed:</w:t>
      </w:r>
    </w:p>
    <w:p w14:paraId="57B67559">
      <w:pPr>
        <w:numPr>
          <w:ilvl w:val="0"/>
          <w:numId w:val="3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Interviews: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w14:paraId="38A33481">
      <w:pPr>
        <w:numPr>
          <w:ilvl w:val="0"/>
          <w:numId w:val="3"/>
        </w:numPr>
        <w:tabs>
          <w:tab w:val="left" w:pos="1440"/>
        </w:tabs>
        <w:spacing w:before="0" w:after="0" w:line="240" w:lineRule="auto"/>
        <w:ind w:left="144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>Detailed interviews with potential tenants (bachelors, small families, etc.) and landlords to understand their expectations.</w:t>
      </w:r>
    </w:p>
    <w:p w14:paraId="58A359BC">
      <w:pPr>
        <w:numPr>
          <w:ilvl w:val="0"/>
          <w:numId w:val="3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Surveys: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w14:paraId="21BAD660">
      <w:pPr>
        <w:numPr>
          <w:ilvl w:val="0"/>
          <w:numId w:val="3"/>
        </w:numPr>
        <w:tabs>
          <w:tab w:val="left" w:pos="1440"/>
        </w:tabs>
        <w:spacing w:before="0" w:after="0" w:line="240" w:lineRule="auto"/>
        <w:ind w:left="144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>Online surveys sent to a broad user base to understand preferences, such as property types, price points, and features like pet-friendliness.</w:t>
      </w:r>
    </w:p>
    <w:p w14:paraId="6421E4BA">
      <w:pPr>
        <w:numPr>
          <w:ilvl w:val="0"/>
          <w:numId w:val="3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Observation: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w14:paraId="5135A450">
      <w:pPr>
        <w:numPr>
          <w:ilvl w:val="0"/>
          <w:numId w:val="3"/>
        </w:numPr>
        <w:tabs>
          <w:tab w:val="left" w:pos="1440"/>
        </w:tabs>
        <w:spacing w:before="0" w:after="0" w:line="240" w:lineRule="auto"/>
        <w:ind w:left="144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>Observing users' interactions with existing rental platforms to identify pain points and areas for improvement.</w:t>
      </w:r>
    </w:p>
    <w:p w14:paraId="27665848">
      <w:pPr>
        <w:numPr>
          <w:ilvl w:val="0"/>
          <w:numId w:val="3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Workshops: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w14:paraId="5FB5BDBE">
      <w:pPr>
        <w:numPr>
          <w:ilvl w:val="0"/>
          <w:numId w:val="3"/>
        </w:numPr>
        <w:tabs>
          <w:tab w:val="left" w:pos="1440"/>
        </w:tabs>
        <w:spacing w:before="0" w:after="0" w:line="240" w:lineRule="auto"/>
        <w:ind w:left="144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>Collaborative workshops with designers, developers, and real estate professionals to ensure all needs are captured effectively.</w:t>
      </w:r>
    </w:p>
    <w:p w14:paraId="0D8F4D05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w14:paraId="05BBD192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Functional Requirements</w:t>
      </w:r>
    </w:p>
    <w:p w14:paraId="4340EE0E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Functional requirements outline what the system must do. For </w:t>
      </w: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Tropics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>, the key functional requirements include:</w:t>
      </w:r>
    </w:p>
    <w:p w14:paraId="708CFFAB">
      <w:pPr>
        <w:numPr>
          <w:ilvl w:val="0"/>
          <w:numId w:val="4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User Registration and Authentication: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w14:paraId="264775DF">
      <w:pPr>
        <w:numPr>
          <w:ilvl w:val="0"/>
          <w:numId w:val="4"/>
        </w:numPr>
        <w:tabs>
          <w:tab w:val="left" w:pos="1440"/>
        </w:tabs>
        <w:spacing w:before="0" w:after="0" w:line="240" w:lineRule="auto"/>
        <w:ind w:left="144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>Users must create accounts and log in securely to use the platform.</w:t>
      </w:r>
    </w:p>
    <w:p w14:paraId="36E21374">
      <w:pPr>
        <w:numPr>
          <w:ilvl w:val="0"/>
          <w:numId w:val="4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Property Search: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w14:paraId="05908A1A">
      <w:pPr>
        <w:numPr>
          <w:ilvl w:val="0"/>
          <w:numId w:val="4"/>
        </w:numPr>
        <w:tabs>
          <w:tab w:val="left" w:pos="1440"/>
        </w:tabs>
        <w:spacing w:before="0" w:after="0" w:line="240" w:lineRule="auto"/>
        <w:ind w:left="144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>Tenants must be able to search for rental properties based on location, size, budget, family-friendly amenities, etc.</w:t>
      </w:r>
    </w:p>
    <w:p w14:paraId="229346FB">
      <w:pPr>
        <w:numPr>
          <w:ilvl w:val="0"/>
          <w:numId w:val="4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Profile Management: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w14:paraId="7ADAE2F6">
      <w:pPr>
        <w:numPr>
          <w:ilvl w:val="0"/>
          <w:numId w:val="4"/>
        </w:numPr>
        <w:tabs>
          <w:tab w:val="left" w:pos="1440"/>
        </w:tabs>
        <w:spacing w:before="0" w:after="0" w:line="240" w:lineRule="auto"/>
        <w:ind w:left="144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>Tenants and landlords can manage their profiles, including personal details and rental preferences.</w:t>
      </w:r>
    </w:p>
    <w:p w14:paraId="5E6C8668">
      <w:pPr>
        <w:numPr>
          <w:ilvl w:val="0"/>
          <w:numId w:val="4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Rental Application Submission: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w14:paraId="46C82F87">
      <w:pPr>
        <w:numPr>
          <w:ilvl w:val="0"/>
          <w:numId w:val="4"/>
        </w:numPr>
        <w:tabs>
          <w:tab w:val="left" w:pos="1440"/>
        </w:tabs>
        <w:spacing w:before="0" w:after="0" w:line="240" w:lineRule="auto"/>
        <w:ind w:left="144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>Tenants can submit applications along with necessary documents directly through the platform.</w:t>
      </w:r>
    </w:p>
    <w:p w14:paraId="58A5DB81">
      <w:pPr>
        <w:numPr>
          <w:ilvl w:val="0"/>
          <w:numId w:val="4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Payment Integration: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w14:paraId="526401C5">
      <w:pPr>
        <w:numPr>
          <w:ilvl w:val="0"/>
          <w:numId w:val="4"/>
        </w:numPr>
        <w:tabs>
          <w:tab w:val="left" w:pos="1440"/>
        </w:tabs>
        <w:spacing w:before="0" w:after="0" w:line="240" w:lineRule="auto"/>
        <w:ind w:left="144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>Integrated payment gateway for secure transactions (e.g., deposit payments, monthly rent).</w:t>
      </w:r>
    </w:p>
    <w:p w14:paraId="335BA4A8">
      <w:pPr>
        <w:numPr>
          <w:ilvl w:val="0"/>
          <w:numId w:val="4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Messaging System: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w14:paraId="2CA1156A">
      <w:pPr>
        <w:numPr>
          <w:ilvl w:val="0"/>
          <w:numId w:val="4"/>
        </w:numPr>
        <w:tabs>
          <w:tab w:val="left" w:pos="1440"/>
        </w:tabs>
        <w:spacing w:before="0" w:after="0" w:line="240" w:lineRule="auto"/>
        <w:ind w:left="144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>A messaging platform for tenants and landlords to communicate directly.</w:t>
      </w:r>
    </w:p>
    <w:p w14:paraId="7C666EDB">
      <w:pPr>
        <w:numPr>
          <w:ilvl w:val="0"/>
          <w:numId w:val="4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Application Status Tracking: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w14:paraId="43601414">
      <w:pPr>
        <w:numPr>
          <w:ilvl w:val="0"/>
          <w:numId w:val="4"/>
        </w:numPr>
        <w:tabs>
          <w:tab w:val="left" w:pos="1440"/>
        </w:tabs>
        <w:spacing w:before="0" w:after="0" w:line="240" w:lineRule="auto"/>
        <w:ind w:left="144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>Tenants can track the progress of their rental applications (e.g., pending, approved, rejected).</w:t>
      </w:r>
    </w:p>
    <w:p w14:paraId="3F2DF9C0">
      <w:pPr>
        <w:numPr>
          <w:ilvl w:val="0"/>
          <w:numId w:val="4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Help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>Centre</w:t>
      </w:r>
    </w:p>
    <w:p w14:paraId="55134428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w14:paraId="1C2A7FCA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Non-Functional Requirements</w:t>
      </w:r>
    </w:p>
    <w:p w14:paraId="7C01B3B3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Non-functional requirements focus on how the system should perform and are equally important as functional requirements. For </w:t>
      </w: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Tropics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>, the non-functional requirements include:</w:t>
      </w:r>
    </w:p>
    <w:p w14:paraId="1DE405F2">
      <w:pPr>
        <w:numPr>
          <w:ilvl w:val="0"/>
          <w:numId w:val="5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Usability: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w14:paraId="7FCDDC61">
      <w:pPr>
        <w:numPr>
          <w:ilvl w:val="0"/>
          <w:numId w:val="5"/>
        </w:numPr>
        <w:tabs>
          <w:tab w:val="left" w:pos="1440"/>
        </w:tabs>
        <w:spacing w:before="0" w:after="0" w:line="240" w:lineRule="auto"/>
        <w:ind w:left="144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>The system must be intuitive and easy to use for all user types, ensuring a smooth user experience.</w:t>
      </w:r>
    </w:p>
    <w:p w14:paraId="2FE29137">
      <w:pPr>
        <w:numPr>
          <w:ilvl w:val="0"/>
          <w:numId w:val="5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Performance: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w14:paraId="3A82E389">
      <w:pPr>
        <w:numPr>
          <w:ilvl w:val="0"/>
          <w:numId w:val="5"/>
        </w:numPr>
        <w:tabs>
          <w:tab w:val="left" w:pos="1440"/>
        </w:tabs>
        <w:spacing w:before="0" w:after="0" w:line="240" w:lineRule="auto"/>
        <w:ind w:left="144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>Fast response times when users search for properties, submit applications, or make payments.</w:t>
      </w:r>
    </w:p>
    <w:p w14:paraId="27B8A435">
      <w:pPr>
        <w:numPr>
          <w:ilvl w:val="0"/>
          <w:numId w:val="5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Scalability: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w14:paraId="774EAB8F">
      <w:pPr>
        <w:numPr>
          <w:ilvl w:val="0"/>
          <w:numId w:val="5"/>
        </w:numPr>
        <w:tabs>
          <w:tab w:val="left" w:pos="1440"/>
        </w:tabs>
        <w:spacing w:before="0" w:after="0" w:line="240" w:lineRule="auto"/>
        <w:ind w:left="144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>The system should scale to handle an increasing number of users and properties over time.</w:t>
      </w:r>
    </w:p>
    <w:p w14:paraId="76E20B80">
      <w:pPr>
        <w:numPr>
          <w:ilvl w:val="0"/>
          <w:numId w:val="5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Security: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w14:paraId="0E3477B7">
      <w:pPr>
        <w:numPr>
          <w:ilvl w:val="0"/>
          <w:numId w:val="5"/>
        </w:numPr>
        <w:tabs>
          <w:tab w:val="left" w:pos="1440"/>
        </w:tabs>
        <w:spacing w:before="0" w:after="0" w:line="240" w:lineRule="auto"/>
        <w:ind w:left="144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>Sensitive personal information (IDs, financial details) must be encrypted and securely stored.</w:t>
      </w:r>
    </w:p>
    <w:p w14:paraId="092B884B">
      <w:pPr>
        <w:numPr>
          <w:ilvl w:val="0"/>
          <w:numId w:val="5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Reliability: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w14:paraId="3784D3E3">
      <w:pPr>
        <w:numPr>
          <w:ilvl w:val="0"/>
          <w:numId w:val="5"/>
        </w:numPr>
        <w:tabs>
          <w:tab w:val="left" w:pos="1440"/>
        </w:tabs>
        <w:spacing w:before="0" w:after="0" w:line="240" w:lineRule="auto"/>
        <w:ind w:left="144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>The system must be highly reliable, ensuring uptime of at least 99.9%.</w:t>
      </w:r>
    </w:p>
    <w:p w14:paraId="391C6114">
      <w:pPr>
        <w:numPr>
          <w:ilvl w:val="0"/>
          <w:numId w:val="5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Compatibility: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w14:paraId="68DE1B30">
      <w:pPr>
        <w:numPr>
          <w:ilvl w:val="0"/>
          <w:numId w:val="5"/>
        </w:numPr>
        <w:tabs>
          <w:tab w:val="left" w:pos="1440"/>
        </w:tabs>
        <w:spacing w:before="0" w:after="0" w:line="240" w:lineRule="auto"/>
        <w:ind w:left="144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>The platform must be compatible across various devices (desktops, tablets, and smartphones) and browsers.</w:t>
      </w:r>
    </w:p>
    <w:p w14:paraId="7CE4119B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w14:paraId="79FE28E0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Requirement Specification</w:t>
      </w:r>
    </w:p>
    <w:p w14:paraId="6AC15518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The </w:t>
      </w: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requirement specification document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for </w:t>
      </w: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Tropics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includes:</w:t>
      </w:r>
    </w:p>
    <w:p w14:paraId="172F29B3">
      <w:pPr>
        <w:spacing w:before="0" w:after="0" w:line="240" w:lineRule="auto"/>
        <w:ind w:left="72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System Overview:</w:t>
      </w:r>
    </w:p>
    <w:p w14:paraId="7B1CB85E">
      <w:pPr>
        <w:numPr>
          <w:ilvl w:val="0"/>
          <w:numId w:val="6"/>
        </w:numPr>
        <w:tabs>
          <w:tab w:val="left" w:pos="1440"/>
        </w:tabs>
        <w:spacing w:before="0" w:after="0" w:line="240" w:lineRule="auto"/>
        <w:ind w:left="144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>Provides an overall description of the platform, its objectives, and intended use cases.</w:t>
      </w:r>
    </w:p>
    <w:p w14:paraId="7934988B">
      <w:pPr>
        <w:spacing w:before="0" w:after="0" w:line="240" w:lineRule="auto"/>
        <w:ind w:left="72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Use Cases:</w:t>
      </w:r>
    </w:p>
    <w:p w14:paraId="09EB045B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w14:paraId="6A676074">
      <w:pPr>
        <w:numPr>
          <w:ilvl w:val="0"/>
          <w:numId w:val="7"/>
        </w:numPr>
        <w:tabs>
          <w:tab w:val="left" w:pos="1440"/>
        </w:tabs>
        <w:spacing w:before="0" w:after="0" w:line="240" w:lineRule="auto"/>
        <w:ind w:left="144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>Describes specific actions users can take, such as "As a bachelor, I want to search for single-bedroom apartments in the city cent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>re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>."</w:t>
      </w:r>
    </w:p>
    <w:p w14:paraId="6E71D045">
      <w:pPr>
        <w:spacing w:before="0" w:after="0" w:line="240" w:lineRule="auto"/>
        <w:ind w:left="72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System Architecture:</w:t>
      </w:r>
    </w:p>
    <w:p w14:paraId="60AFC018">
      <w:pPr>
        <w:numPr>
          <w:ilvl w:val="0"/>
          <w:numId w:val="8"/>
        </w:numPr>
        <w:tabs>
          <w:tab w:val="left" w:pos="1440"/>
        </w:tabs>
        <w:spacing w:before="0" w:after="0" w:line="240" w:lineRule="auto"/>
        <w:ind w:left="144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>High-level design showing the different modules and how they interact (e.g., front-end, back-end, payment systems, etc.).</w:t>
      </w:r>
    </w:p>
    <w:p w14:paraId="34CAB7AA">
      <w:pPr>
        <w:spacing w:before="0" w:after="0" w:line="240" w:lineRule="auto"/>
        <w:ind w:left="72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Data Flow Diagrams:</w:t>
      </w:r>
    </w:p>
    <w:p w14:paraId="44078A0A">
      <w:pPr>
        <w:numPr>
          <w:ilvl w:val="0"/>
          <w:numId w:val="9"/>
        </w:numPr>
        <w:tabs>
          <w:tab w:val="left" w:pos="1440"/>
        </w:tabs>
        <w:spacing w:before="0" w:after="0" w:line="240" w:lineRule="auto"/>
        <w:ind w:left="144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>Illustrates how data moves between the system and its users (e.g., when a tenant submits an application or makes a payment).</w:t>
      </w:r>
    </w:p>
    <w:p w14:paraId="5DA2CC6E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w14:paraId="6D38C7DB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System Limitations</w:t>
      </w:r>
    </w:p>
    <w:p w14:paraId="7A0C83DA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>Some key system constraints include:</w:t>
      </w:r>
    </w:p>
    <w:p w14:paraId="71CFA946">
      <w:pPr>
        <w:numPr>
          <w:ilvl w:val="0"/>
          <w:numId w:val="10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Data Storage Limitations: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w14:paraId="0C69E099">
      <w:pPr>
        <w:numPr>
          <w:ilvl w:val="0"/>
          <w:numId w:val="10"/>
        </w:numPr>
        <w:tabs>
          <w:tab w:val="left" w:pos="1440"/>
        </w:tabs>
        <w:spacing w:before="0" w:after="0" w:line="240" w:lineRule="auto"/>
        <w:ind w:left="144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>There may be limitations on the number of properties, images, or documents that can be stored in the system.</w:t>
      </w:r>
    </w:p>
    <w:p w14:paraId="514F1C5A">
      <w:pPr>
        <w:numPr>
          <w:ilvl w:val="0"/>
          <w:numId w:val="10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Legal Compliance: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w14:paraId="5A33FF2B">
      <w:pPr>
        <w:numPr>
          <w:ilvl w:val="0"/>
          <w:numId w:val="10"/>
        </w:numPr>
        <w:tabs>
          <w:tab w:val="left" w:pos="1440"/>
        </w:tabs>
        <w:spacing w:before="0" w:after="0" w:line="240" w:lineRule="auto"/>
        <w:ind w:left="144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>The system must comply with local and international privacy laws (e.g., GDPR, CCPA) when handling user data.</w:t>
      </w:r>
    </w:p>
    <w:p w14:paraId="5C9FE89F">
      <w:pPr>
        <w:numPr>
          <w:ilvl w:val="0"/>
          <w:numId w:val="10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Network Dependency: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w14:paraId="563ED686">
      <w:pPr>
        <w:numPr>
          <w:ilvl w:val="0"/>
          <w:numId w:val="10"/>
        </w:numPr>
        <w:tabs>
          <w:tab w:val="left" w:pos="1440"/>
        </w:tabs>
        <w:spacing w:before="0" w:after="0" w:line="240" w:lineRule="auto"/>
        <w:ind w:left="144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>The system requires a stable internet connection to function properly, especially for document uploads and real-time communication.</w:t>
      </w:r>
    </w:p>
    <w:p w14:paraId="57C53647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w14:paraId="1BA67A86">
      <w:pPr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br w:type="page"/>
      </w: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u w:val="single"/>
          <w:shd w:val="clear" w:fill="auto"/>
          <w:lang w:val="en-US"/>
        </w:rPr>
        <w:t>Lab-02</w:t>
      </w:r>
    </w:p>
    <w:p w14:paraId="4B694AF5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COCOMO Model in Software Engineering</w:t>
      </w:r>
    </w:p>
    <w:p w14:paraId="520B9E4C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The </w:t>
      </w: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COCOMO (Constructive Cost Model)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is used to estimate the time, cost, and effort required for software development.</w:t>
      </w:r>
    </w:p>
    <w:p w14:paraId="6D734BF1">
      <w:pPr>
        <w:numPr>
          <w:ilvl w:val="0"/>
          <w:numId w:val="11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Type of Model: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Basic COCOMO Model</w:t>
      </w:r>
    </w:p>
    <w:p w14:paraId="32D92D95">
      <w:pPr>
        <w:numPr>
          <w:ilvl w:val="0"/>
          <w:numId w:val="11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Estimated Size of the Project: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Medium-size software application with multiple modules (property search, payment system, user management, etc.)</w:t>
      </w:r>
    </w:p>
    <w:p w14:paraId="794C7C05">
      <w:pPr>
        <w:numPr>
          <w:ilvl w:val="0"/>
          <w:numId w:val="11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Effort Estimate: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10-15 person-months.</w:t>
      </w:r>
    </w:p>
    <w:p w14:paraId="1C2F1136">
      <w:pPr>
        <w:numPr>
          <w:ilvl w:val="0"/>
          <w:numId w:val="11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Development Time: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Approximately 8-12 months for full development and testing.</w:t>
      </w:r>
    </w:p>
    <w:p w14:paraId="31BBB03E">
      <w:pPr>
        <w:numPr>
          <w:ilvl w:val="0"/>
          <w:numId w:val="11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Cost Estimate: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Between $150,000 and $250,000 depending on the development team size, technologies, and integrations.</w:t>
      </w:r>
    </w:p>
    <w:p w14:paraId="4AB852A1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w14:paraId="3D5263FF">
      <w:pPr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br w:type="page"/>
      </w: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u w:val="single"/>
          <w:shd w:val="clear" w:fill="auto"/>
          <w:lang w:val="en-US"/>
        </w:rPr>
        <w:t>Lab-03</w:t>
      </w:r>
    </w:p>
    <w:p w14:paraId="24DCC5CE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Use Case Diagram</w:t>
      </w:r>
    </w:p>
    <w:p w14:paraId="66842EBB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Here’s a </w:t>
      </w: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Use Case Diagram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illustrating the primary interactions in </w:t>
      </w: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Tropics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>:</w:t>
      </w:r>
    </w:p>
    <w:p w14:paraId="136B5DF5">
      <w:pPr>
        <w:spacing w:before="0" w:after="0" w:line="240" w:lineRule="auto"/>
        <w:ind w:left="72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Tenant (Bachelor, Female, Small/Big Family):</w:t>
      </w:r>
    </w:p>
    <w:p w14:paraId="6527E2D8">
      <w:pPr>
        <w:numPr>
          <w:ilvl w:val="0"/>
          <w:numId w:val="12"/>
        </w:numPr>
        <w:tabs>
          <w:tab w:val="left" w:pos="1440"/>
        </w:tabs>
        <w:spacing w:before="0" w:after="0" w:line="240" w:lineRule="auto"/>
        <w:ind w:left="144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>Search for homes</w:t>
      </w:r>
    </w:p>
    <w:p w14:paraId="3F25691D">
      <w:pPr>
        <w:numPr>
          <w:ilvl w:val="0"/>
          <w:numId w:val="12"/>
        </w:numPr>
        <w:tabs>
          <w:tab w:val="left" w:pos="1440"/>
        </w:tabs>
        <w:spacing w:before="0" w:after="0" w:line="240" w:lineRule="auto"/>
        <w:ind w:left="144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>Submit applications</w:t>
      </w:r>
    </w:p>
    <w:p w14:paraId="5AC0AB8A">
      <w:pPr>
        <w:numPr>
          <w:ilvl w:val="0"/>
          <w:numId w:val="12"/>
        </w:numPr>
        <w:tabs>
          <w:tab w:val="left" w:pos="1440"/>
        </w:tabs>
        <w:spacing w:before="0" w:after="0" w:line="240" w:lineRule="auto"/>
        <w:ind w:left="144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>Communicate with landlords</w:t>
      </w:r>
    </w:p>
    <w:p w14:paraId="779A462C">
      <w:pPr>
        <w:numPr>
          <w:ilvl w:val="0"/>
          <w:numId w:val="12"/>
        </w:numPr>
        <w:tabs>
          <w:tab w:val="left" w:pos="1440"/>
        </w:tabs>
        <w:spacing w:before="0" w:after="0" w:line="240" w:lineRule="auto"/>
        <w:ind w:left="144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>Track application status</w:t>
      </w:r>
    </w:p>
    <w:p w14:paraId="0A1A8789">
      <w:pPr>
        <w:numPr>
          <w:numId w:val="0"/>
        </w:numPr>
        <w:tabs>
          <w:tab w:val="left" w:pos="1440"/>
        </w:tabs>
        <w:spacing w:before="0" w:after="0" w:line="240" w:lineRule="auto"/>
        <w:ind w:right="0" w:rightChars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w14:paraId="0D561426">
      <w:pPr>
        <w:spacing w:before="0" w:after="0" w:line="240" w:lineRule="auto"/>
        <w:ind w:left="72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Landlord/Property Owner:</w:t>
      </w:r>
    </w:p>
    <w:p w14:paraId="4BF385D8">
      <w:pPr>
        <w:numPr>
          <w:ilvl w:val="0"/>
          <w:numId w:val="13"/>
        </w:numPr>
        <w:tabs>
          <w:tab w:val="left" w:pos="1440"/>
        </w:tabs>
        <w:spacing w:before="0" w:after="0" w:line="240" w:lineRule="auto"/>
        <w:ind w:left="144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>List properties</w:t>
      </w:r>
    </w:p>
    <w:p w14:paraId="1B5F80BD">
      <w:pPr>
        <w:numPr>
          <w:ilvl w:val="0"/>
          <w:numId w:val="13"/>
        </w:numPr>
        <w:tabs>
          <w:tab w:val="left" w:pos="1440"/>
        </w:tabs>
        <w:spacing w:before="0" w:after="0" w:line="240" w:lineRule="auto"/>
        <w:ind w:left="144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>View applications</w:t>
      </w:r>
    </w:p>
    <w:p w14:paraId="15337010">
      <w:pPr>
        <w:numPr>
          <w:ilvl w:val="0"/>
          <w:numId w:val="13"/>
        </w:numPr>
        <w:tabs>
          <w:tab w:val="left" w:pos="1440"/>
        </w:tabs>
        <w:spacing w:before="0" w:after="0" w:line="240" w:lineRule="auto"/>
        <w:ind w:left="144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>Communicate with tenants</w:t>
      </w:r>
    </w:p>
    <w:p w14:paraId="43AFC457">
      <w:pPr>
        <w:numPr>
          <w:ilvl w:val="0"/>
          <w:numId w:val="13"/>
        </w:numPr>
        <w:tabs>
          <w:tab w:val="left" w:pos="720"/>
        </w:tabs>
        <w:spacing w:before="0" w:after="0" w:line="240" w:lineRule="auto"/>
        <w:ind w:left="144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w14:paraId="761BDEA3">
      <w:pPr>
        <w:spacing w:before="0" w:after="0" w:line="240" w:lineRule="auto"/>
        <w:ind w:left="72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System Admin:</w:t>
      </w:r>
    </w:p>
    <w:p w14:paraId="5C848606">
      <w:pPr>
        <w:numPr>
          <w:ilvl w:val="0"/>
          <w:numId w:val="14"/>
        </w:numPr>
        <w:tabs>
          <w:tab w:val="left" w:pos="1440"/>
        </w:tabs>
        <w:spacing w:before="0" w:after="0" w:line="240" w:lineRule="auto"/>
        <w:ind w:left="144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>Manage users</w:t>
      </w:r>
    </w:p>
    <w:p w14:paraId="0AB7E381">
      <w:pPr>
        <w:numPr>
          <w:ilvl w:val="0"/>
          <w:numId w:val="14"/>
        </w:numPr>
        <w:tabs>
          <w:tab w:val="left" w:pos="1440"/>
        </w:tabs>
        <w:spacing w:before="0" w:after="0" w:line="240" w:lineRule="auto"/>
        <w:ind w:left="144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>Monitor system performance</w:t>
      </w:r>
    </w:p>
    <w:p w14:paraId="5310648A">
      <w:pPr>
        <w:numPr>
          <w:ilvl w:val="0"/>
          <w:numId w:val="14"/>
        </w:numPr>
        <w:tabs>
          <w:tab w:val="left" w:pos="1440"/>
        </w:tabs>
        <w:spacing w:before="0" w:after="0" w:line="240" w:lineRule="auto"/>
        <w:ind w:left="144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>Ensure data security</w:t>
      </w:r>
    </w:p>
    <w:p w14:paraId="55102B29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w14:paraId="6F01BDD8">
      <w:pPr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br w:type="page"/>
      </w: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u w:val="single"/>
          <w:shd w:val="clear" w:fill="auto"/>
          <w:lang w:val="en-US"/>
        </w:rPr>
        <w:t>Lab-4</w:t>
      </w:r>
    </w:p>
    <w:p w14:paraId="2B708855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Prototyping</w:t>
      </w:r>
    </w:p>
    <w:p w14:paraId="3FFFB91F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An </w:t>
      </w: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interactive prototype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of </w:t>
      </w: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Tropics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was created using tools like </w:t>
      </w: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Figma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and </w:t>
      </w: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InVision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to visualize the user interface and the flow of the system.</w:t>
      </w:r>
    </w:p>
    <w:p w14:paraId="3ADB0D1B">
      <w:pPr>
        <w:numPr>
          <w:ilvl w:val="0"/>
          <w:numId w:val="15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>The prototype allowed stakeholders to interact with the application before full-scale development began, ensuring that the design met user needs.</w:t>
      </w:r>
    </w:p>
    <w:p w14:paraId="4C22C26F">
      <w:pPr>
        <w:numPr>
          <w:ilvl w:val="0"/>
          <w:numId w:val="15"/>
        </w:numPr>
        <w:tabs>
          <w:tab w:val="left" w:pos="720"/>
        </w:tabs>
        <w:spacing w:before="0" w:after="0" w:line="240" w:lineRule="auto"/>
        <w:ind w:left="720" w:right="0" w:hanging="36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>Feedback gathered from users helped improve usability, especially for those with specific housing requirements (e.g., bachelors or large families).</w:t>
      </w:r>
    </w:p>
    <w:p w14:paraId="59C9ED3D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w14:paraId="58DAEAFD">
      <w:pPr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br w:type="page"/>
      </w: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u w:val="single"/>
          <w:shd w:val="clear" w:fill="auto"/>
          <w:lang w:val="en-US"/>
        </w:rPr>
        <w:t>Lab-05</w:t>
      </w:r>
    </w:p>
    <w:p w14:paraId="488CD4DF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Testing</w:t>
      </w:r>
    </w:p>
    <w:p w14:paraId="57A82621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Testing is a critical phase to ensure the software works correctly and meets user expectations. For </w:t>
      </w: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Tropics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>, the following types of testing were performed:</w:t>
      </w:r>
    </w:p>
    <w:p w14:paraId="1CD4C04B">
      <w:pPr>
        <w:spacing w:before="0" w:after="0" w:line="240" w:lineRule="auto"/>
        <w:ind w:right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Unit Testing: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Testing individual components of the system (e.g., search function, application submission).</w:t>
      </w:r>
    </w:p>
    <w:p w14:paraId="336270CF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White Box Testing</w:t>
      </w:r>
      <w:r>
        <w:rPr>
          <w:rStyle w:val="6"/>
          <w:rFonts w:hint="default" w:ascii="Times New Roman" w:hAnsi="Times New Roman" w:cs="Times New Roman"/>
          <w:sz w:val="28"/>
          <w:szCs w:val="28"/>
          <w:lang w:val="en-US"/>
        </w:rPr>
        <w:t xml:space="preserve"> : </w:t>
      </w: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Testing</w:t>
      </w:r>
      <w:r>
        <w:rPr>
          <w:rFonts w:hint="default" w:ascii="Times New Roman" w:hAnsi="Times New Roman" w:cs="Times New Roman"/>
          <w:sz w:val="28"/>
          <w:szCs w:val="28"/>
        </w:rPr>
        <w:t xml:space="preserve"> is a software testing technique where testers have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access to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the internal code and design of the software. It focuses on checking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the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program's logic, flow, and functionality.</w:t>
      </w:r>
    </w:p>
    <w:p w14:paraId="327339DE">
      <w:pPr>
        <w:pStyle w:val="5"/>
        <w:keepNext w:val="0"/>
        <w:keepLines w:val="0"/>
        <w:widowControl/>
        <w:suppressLineNumbers w:val="0"/>
        <w:ind w:firstLine="50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Key Techniques:</w:t>
      </w:r>
    </w:p>
    <w:p w14:paraId="7CF3E7DD"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Code Coverage</w:t>
      </w:r>
      <w:r>
        <w:rPr>
          <w:rFonts w:hint="default" w:ascii="Times New Roman" w:hAnsi="Times New Roman" w:cs="Times New Roman"/>
          <w:sz w:val="28"/>
          <w:szCs w:val="28"/>
        </w:rPr>
        <w:t>: Ensuring all code lines, branches, loops, and paths are tested.</w:t>
      </w:r>
    </w:p>
    <w:p w14:paraId="0B67A2B6"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Path Testing</w:t>
      </w:r>
      <w:r>
        <w:rPr>
          <w:rFonts w:hint="default" w:ascii="Times New Roman" w:hAnsi="Times New Roman" w:cs="Times New Roman"/>
          <w:sz w:val="28"/>
          <w:szCs w:val="28"/>
        </w:rPr>
        <w:t>: Verifying all possible execution paths are covered.</w:t>
      </w:r>
    </w:p>
    <w:p w14:paraId="6C089148"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Loop Testing</w:t>
      </w:r>
      <w:r>
        <w:rPr>
          <w:rFonts w:hint="default" w:ascii="Times New Roman" w:hAnsi="Times New Roman" w:cs="Times New Roman"/>
          <w:sz w:val="28"/>
          <w:szCs w:val="28"/>
        </w:rPr>
        <w:t>: Testing loops for boundary conditions.</w:t>
      </w:r>
    </w:p>
    <w:p w14:paraId="7DAD0139"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Control Flow Testing</w:t>
      </w:r>
      <w:r>
        <w:rPr>
          <w:rFonts w:hint="default" w:ascii="Times New Roman" w:hAnsi="Times New Roman" w:cs="Times New Roman"/>
          <w:sz w:val="28"/>
          <w:szCs w:val="28"/>
        </w:rPr>
        <w:t>: Analyzing how control flows through the program.</w:t>
      </w:r>
    </w:p>
    <w:p w14:paraId="16D1D64A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Black Box Testing</w:t>
      </w:r>
      <w:r>
        <w:rPr>
          <w:rFonts w:hint="default" w:ascii="Times New Roman" w:hAnsi="Times New Roman" w:cs="Times New Roman"/>
          <w:sz w:val="28"/>
          <w:szCs w:val="28"/>
        </w:rPr>
        <w:t xml:space="preserve"> is a method where testers check the software's functionality without knowing how it works internally. They focus on inputs and expected outputs, based on the software’s requirements.</w:t>
      </w:r>
    </w:p>
    <w:p w14:paraId="459B9FF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7418392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Key Points:</w:t>
      </w:r>
    </w:p>
    <w:p w14:paraId="6BDAECFD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No Code Knowledge</w:t>
      </w:r>
      <w:r>
        <w:rPr>
          <w:rFonts w:hint="default" w:ascii="Times New Roman" w:hAnsi="Times New Roman" w:cs="Times New Roman"/>
          <w:sz w:val="28"/>
          <w:szCs w:val="28"/>
        </w:rPr>
        <w:t>: Testers don’t need to understand the code.</w:t>
      </w:r>
    </w:p>
    <w:p w14:paraId="16725CD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Focus on Functionality</w:t>
      </w:r>
      <w:r>
        <w:rPr>
          <w:rFonts w:hint="default" w:ascii="Times New Roman" w:hAnsi="Times New Roman" w:cs="Times New Roman"/>
          <w:sz w:val="28"/>
          <w:szCs w:val="28"/>
        </w:rPr>
        <w:t>: Ensures the software works as expected.</w:t>
      </w:r>
    </w:p>
    <w:p w14:paraId="39D6AF7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External Testing</w:t>
      </w:r>
      <w:r>
        <w:rPr>
          <w:rFonts w:hint="default" w:ascii="Times New Roman" w:hAnsi="Times New Roman" w:cs="Times New Roman"/>
          <w:sz w:val="28"/>
          <w:szCs w:val="28"/>
        </w:rPr>
        <w:t>: Testers provide inputs and check the outputs.</w:t>
      </w:r>
    </w:p>
    <w:p w14:paraId="6276470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Types of Black Box Testing:</w:t>
      </w:r>
    </w:p>
    <w:p w14:paraId="12A2F99B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Functional Testing</w:t>
      </w:r>
      <w:r>
        <w:rPr>
          <w:rFonts w:hint="default" w:ascii="Times New Roman" w:hAnsi="Times New Roman" w:cs="Times New Roman"/>
          <w:sz w:val="28"/>
          <w:szCs w:val="28"/>
        </w:rPr>
        <w:t>: Ensures the software meets its requirements.</w:t>
      </w:r>
    </w:p>
    <w:p w14:paraId="2FFBFC84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Non-Functional Testing</w:t>
      </w:r>
      <w:r>
        <w:rPr>
          <w:rFonts w:hint="default" w:ascii="Times New Roman" w:hAnsi="Times New Roman" w:cs="Times New Roman"/>
          <w:sz w:val="28"/>
          <w:szCs w:val="28"/>
        </w:rPr>
        <w:t>: Tests performance, usability, and security.</w:t>
      </w:r>
    </w:p>
    <w:p w14:paraId="165798F1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Regression Testing</w:t>
      </w:r>
      <w:r>
        <w:rPr>
          <w:rFonts w:hint="default" w:ascii="Times New Roman" w:hAnsi="Times New Roman" w:cs="Times New Roman"/>
          <w:sz w:val="28"/>
          <w:szCs w:val="28"/>
        </w:rPr>
        <w:t>: Checks if new changes affect existing features.</w:t>
      </w:r>
    </w:p>
    <w:p w14:paraId="18EFCB12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Acceptance Testing</w:t>
      </w:r>
      <w:r>
        <w:rPr>
          <w:rFonts w:hint="default" w:ascii="Times New Roman" w:hAnsi="Times New Roman" w:cs="Times New Roman"/>
          <w:sz w:val="28"/>
          <w:szCs w:val="28"/>
        </w:rPr>
        <w:t>: Verifies if the software meets user needs and is ready for use.</w:t>
      </w:r>
    </w:p>
    <w:p w14:paraId="596409E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Security Testing: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Ensuring that all sensitive information is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encrypted and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>properly protected.</w:t>
      </w:r>
    </w:p>
    <w:p w14:paraId="643D2E10">
      <w:pPr>
        <w:spacing w:before="0" w:after="0" w:line="240" w:lineRule="auto"/>
        <w:ind w:right="0" w:firstLine="500" w:firstLineChars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w14:paraId="5EA7C070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w14:paraId="3C383BD3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br w:type="page"/>
      </w: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Conclusion</w:t>
      </w:r>
    </w:p>
    <w:p w14:paraId="52D900D3">
      <w:pPr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In conclusion, </w:t>
      </w: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8"/>
          <w:szCs w:val="28"/>
          <w:shd w:val="clear" w:fill="auto"/>
        </w:rPr>
        <w:t>Tropics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is a powerful and user-centric platform designed to simplify the home rental process for bachelors, families, and other users. By incorporating robust features, a personalized experience, and a secure environment, Tropics aims to revolutionize how tenants and landlords connect, communicate, and complete rental agreements.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singleLevel"/>
    <w:tmpl w:val="9239341B"/>
    <w:lvl w:ilvl="0" w:tentative="0">
      <w:start w:val="1"/>
      <w:numFmt w:val="bullet"/>
      <w:lvlText w:val="•"/>
      <w:lvlJc w:val="left"/>
    </w:lvl>
  </w:abstractNum>
  <w:abstractNum w:abstractNumId="1">
    <w:nsid w:val="99152BD9"/>
    <w:multiLevelType w:val="multilevel"/>
    <w:tmpl w:val="99152B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5E306ED"/>
    <w:multiLevelType w:val="singleLevel"/>
    <w:tmpl w:val="B5E306ED"/>
    <w:lvl w:ilvl="0" w:tentative="0">
      <w:start w:val="1"/>
      <w:numFmt w:val="bullet"/>
      <w:lvlText w:val="•"/>
      <w:lvlJc w:val="left"/>
    </w:lvl>
  </w:abstractNum>
  <w:abstractNum w:abstractNumId="3">
    <w:nsid w:val="BCB9BB57"/>
    <w:multiLevelType w:val="multilevel"/>
    <w:tmpl w:val="BCB9BB57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300"/>
        </w:tabs>
        <w:ind w:left="330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020"/>
        </w:tabs>
        <w:ind w:left="402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60"/>
        </w:tabs>
        <w:ind w:left="546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80"/>
        </w:tabs>
        <w:ind w:left="618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hint="default" w:ascii="Wingdings" w:hAnsi="Wingdings" w:cs="Wingdings"/>
        <w:sz w:val="20"/>
      </w:rPr>
    </w:lvl>
  </w:abstractNum>
  <w:abstractNum w:abstractNumId="4">
    <w:nsid w:val="BF205925"/>
    <w:multiLevelType w:val="singleLevel"/>
    <w:tmpl w:val="BF205925"/>
    <w:lvl w:ilvl="0" w:tentative="0">
      <w:start w:val="1"/>
      <w:numFmt w:val="bullet"/>
      <w:lvlText w:val="•"/>
      <w:lvlJc w:val="left"/>
    </w:lvl>
  </w:abstractNum>
  <w:abstractNum w:abstractNumId="5">
    <w:nsid w:val="C8879AEF"/>
    <w:multiLevelType w:val="singleLevel"/>
    <w:tmpl w:val="C8879AEF"/>
    <w:lvl w:ilvl="0" w:tentative="0">
      <w:start w:val="1"/>
      <w:numFmt w:val="bullet"/>
      <w:lvlText w:val="•"/>
      <w:lvlJc w:val="left"/>
    </w:lvl>
  </w:abstractNum>
  <w:abstractNum w:abstractNumId="6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7">
    <w:nsid w:val="E1096012"/>
    <w:multiLevelType w:val="multilevel"/>
    <w:tmpl w:val="E10960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4B5D9F5"/>
    <w:multiLevelType w:val="singleLevel"/>
    <w:tmpl w:val="F4B5D9F5"/>
    <w:lvl w:ilvl="0" w:tentative="0">
      <w:start w:val="1"/>
      <w:numFmt w:val="bullet"/>
      <w:lvlText w:val="•"/>
      <w:lvlJc w:val="left"/>
    </w:lvl>
  </w:abstractNum>
  <w:abstractNum w:abstractNumId="9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10">
    <w:nsid w:val="0248C179"/>
    <w:multiLevelType w:val="singleLevel"/>
    <w:tmpl w:val="0248C179"/>
    <w:lvl w:ilvl="0" w:tentative="0">
      <w:start w:val="1"/>
      <w:numFmt w:val="bullet"/>
      <w:lvlText w:val="•"/>
      <w:lvlJc w:val="left"/>
    </w:lvl>
  </w:abstractNum>
  <w:abstractNum w:abstractNumId="11">
    <w:nsid w:val="03D62ECE"/>
    <w:multiLevelType w:val="singleLevel"/>
    <w:tmpl w:val="03D62ECE"/>
    <w:lvl w:ilvl="0" w:tentative="0">
      <w:start w:val="1"/>
      <w:numFmt w:val="bullet"/>
      <w:lvlText w:val="•"/>
      <w:lvlJc w:val="left"/>
    </w:lvl>
  </w:abstractNum>
  <w:abstractNum w:abstractNumId="12">
    <w:nsid w:val="25B654F3"/>
    <w:multiLevelType w:val="singleLevel"/>
    <w:tmpl w:val="25B654F3"/>
    <w:lvl w:ilvl="0" w:tentative="0">
      <w:start w:val="1"/>
      <w:numFmt w:val="bullet"/>
      <w:lvlText w:val="•"/>
      <w:lvlJc w:val="left"/>
    </w:lvl>
  </w:abstractNum>
  <w:abstractNum w:abstractNumId="13">
    <w:nsid w:val="2A8F537B"/>
    <w:multiLevelType w:val="singleLevel"/>
    <w:tmpl w:val="2A8F537B"/>
    <w:lvl w:ilvl="0" w:tentative="0">
      <w:start w:val="1"/>
      <w:numFmt w:val="bullet"/>
      <w:lvlText w:val="•"/>
      <w:lvlJc w:val="left"/>
    </w:lvl>
  </w:abstractNum>
  <w:abstractNum w:abstractNumId="14">
    <w:nsid w:val="4D4DC07F"/>
    <w:multiLevelType w:val="singleLevel"/>
    <w:tmpl w:val="4D4DC07F"/>
    <w:lvl w:ilvl="0" w:tentative="0">
      <w:start w:val="1"/>
      <w:numFmt w:val="bullet"/>
      <w:lvlText w:val="•"/>
      <w:lvlJc w:val="left"/>
    </w:lvl>
  </w:abstractNum>
  <w:abstractNum w:abstractNumId="15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abstractNum w:abstractNumId="16">
    <w:nsid w:val="5A241D34"/>
    <w:multiLevelType w:val="singleLevel"/>
    <w:tmpl w:val="5A241D34"/>
    <w:lvl w:ilvl="0" w:tentative="0">
      <w:start w:val="1"/>
      <w:numFmt w:val="bullet"/>
      <w:lvlText w:val="•"/>
      <w:lvlJc w:val="left"/>
    </w:lvl>
  </w:abstractNum>
  <w:abstractNum w:abstractNumId="17">
    <w:nsid w:val="72183CF9"/>
    <w:multiLevelType w:val="singleLevel"/>
    <w:tmpl w:val="72183CF9"/>
    <w:lvl w:ilvl="0" w:tentative="0">
      <w:start w:val="1"/>
      <w:numFmt w:val="bullet"/>
      <w:lvlText w:val="•"/>
      <w:lvlJc w:val="left"/>
    </w:lvl>
  </w:abstractNum>
  <w:num w:numId="1">
    <w:abstractNumId w:val="9"/>
  </w:num>
  <w:num w:numId="2">
    <w:abstractNumId w:val="6"/>
  </w:num>
  <w:num w:numId="3">
    <w:abstractNumId w:val="15"/>
  </w:num>
  <w:num w:numId="4">
    <w:abstractNumId w:val="4"/>
  </w:num>
  <w:num w:numId="5">
    <w:abstractNumId w:val="2"/>
  </w:num>
  <w:num w:numId="6">
    <w:abstractNumId w:val="11"/>
  </w:num>
  <w:num w:numId="7">
    <w:abstractNumId w:val="12"/>
  </w:num>
  <w:num w:numId="8">
    <w:abstractNumId w:val="17"/>
  </w:num>
  <w:num w:numId="9">
    <w:abstractNumId w:val="10"/>
  </w:num>
  <w:num w:numId="10">
    <w:abstractNumId w:val="0"/>
  </w:num>
  <w:num w:numId="11">
    <w:abstractNumId w:val="13"/>
  </w:num>
  <w:num w:numId="12">
    <w:abstractNumId w:val="16"/>
  </w:num>
  <w:num w:numId="13">
    <w:abstractNumId w:val="5"/>
  </w:num>
  <w:num w:numId="14">
    <w:abstractNumId w:val="14"/>
  </w:num>
  <w:num w:numId="15">
    <w:abstractNumId w:val="8"/>
  </w:num>
  <w:num w:numId="16">
    <w:abstractNumId w:val="3"/>
  </w:num>
  <w:num w:numId="17">
    <w:abstractNumId w:val="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09B56557"/>
    <w:rsid w:val="169F00E6"/>
    <w:rsid w:val="170778D4"/>
    <w:rsid w:val="1828720A"/>
    <w:rsid w:val="256065E1"/>
    <w:rsid w:val="31F46B28"/>
    <w:rsid w:val="3295408B"/>
    <w:rsid w:val="44A32E40"/>
    <w:rsid w:val="68C45307"/>
    <w:rsid w:val="73D56C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13</Pages>
  <TotalTime>34</TotalTime>
  <ScaleCrop>false</ScaleCrop>
  <LinksUpToDate>false</LinksUpToDate>
  <Application>WPS Office_12.2.0.18639_F1E327BC-269C-435d-A152-05C5408002CA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2024-12-31T04:48:52Z</dcterms:created>
  <dc:creator>RAKIBUL HASAN RAKIB</dc:creator>
  <cp:lastModifiedBy>Sabbir Khan</cp:lastModifiedBy>
  <dcterms:modified xsi:type="dcterms:W3CDTF">2024-12-31T05:31:28Z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444523E52C3B47D08ADDF85A9CAC8812_12</vt:lpwstr>
  </property>
</Properties>
</file>